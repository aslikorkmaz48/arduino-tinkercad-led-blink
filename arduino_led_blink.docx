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21" w:rsidRDefault="00A20CA6">
      <w:pPr>
        <w:pStyle w:val="Balk1"/>
      </w:pPr>
      <w:r>
        <w:t>Arduino LED Blink Projesi</w:t>
      </w:r>
    </w:p>
    <w:p w:rsidR="00B95621" w:rsidRDefault="00A20CA6">
      <w:r>
        <w:t>Bu proje, Arduino’nun yerleşik LED’i (LED_BUILTIN) kullanılarak 1 saniye aralıklarla yanıp sönmesini sağlayan basit bir uygulamadır. Tinkercad üzerinde geliştirilmiş ve test edilmiştir.</w:t>
      </w:r>
    </w:p>
    <w:p w:rsidR="00B95621" w:rsidRDefault="00A20CA6">
      <w:pPr>
        <w:pStyle w:val="Balk2"/>
      </w:pPr>
      <w:r>
        <w:t>Kullanılan Donanımlar</w:t>
      </w:r>
    </w:p>
    <w:p w:rsidR="00B95621" w:rsidRDefault="00A20CA6">
      <w:r>
        <w:t xml:space="preserve">- Arduino Uno </w:t>
      </w:r>
      <w:r>
        <w:t>(Tinkercad sanal ortam)</w:t>
      </w:r>
    </w:p>
    <w:p w:rsidR="00B95621" w:rsidRDefault="00A20CA6">
      <w:r>
        <w:t>- Yerleşik LED (Arduino üzerindeki L LED’i)</w:t>
      </w:r>
    </w:p>
    <w:p w:rsidR="00B95621" w:rsidRDefault="00A20CA6">
      <w:pPr>
        <w:pStyle w:val="Balk2"/>
      </w:pPr>
      <w:r>
        <w:t>Kod Açıklaması</w:t>
      </w:r>
    </w:p>
    <w:p w:rsidR="00B95621" w:rsidRDefault="00A20CA6">
      <w:r>
        <w:t>// C++ code</w:t>
      </w:r>
      <w:r>
        <w:br/>
        <w:t>void setup()</w:t>
      </w:r>
      <w:bookmarkStart w:id="0" w:name="_GoBack"/>
      <w:bookmarkEnd w:id="0"/>
      <w:r>
        <w:br/>
        <w:t>{</w:t>
      </w:r>
      <w:r>
        <w:br/>
        <w:t xml:space="preserve">  // LED pini çıkış olarak ayarlandı</w:t>
      </w:r>
      <w:r>
        <w:br/>
        <w:t xml:space="preserve">  pinMode(LED_BUILTIN, OUTPUT);</w:t>
      </w:r>
      <w:r>
        <w:br/>
        <w:t>}</w:t>
      </w:r>
      <w:r>
        <w:br/>
      </w:r>
      <w:r>
        <w:br/>
        <w:t>void loop()</w:t>
      </w:r>
      <w:r>
        <w:br/>
        <w:t>{</w:t>
      </w:r>
      <w:r>
        <w:br/>
        <w:t xml:space="preserve">  // LED'i yak</w:t>
      </w:r>
      <w:r>
        <w:br/>
        <w:t xml:space="preserve">  digitalWrite(LED_BUILTIN, HIGH);</w:t>
      </w:r>
      <w:r>
        <w:br/>
        <w:t xml:space="preserve">  delay(10</w:t>
      </w:r>
      <w:r>
        <w:t>00); // 1 saniye bekle</w:t>
      </w:r>
      <w:r>
        <w:br/>
        <w:t xml:space="preserve">  </w:t>
      </w:r>
      <w:r>
        <w:br/>
        <w:t xml:space="preserve">  // LED'i söndür</w:t>
      </w:r>
      <w:r>
        <w:br/>
        <w:t xml:space="preserve">  digitalWrite(LED_BUILTIN, LOW);</w:t>
      </w:r>
      <w:r>
        <w:br/>
        <w:t xml:space="preserve">  delay(1000); // 1 saniye bekle</w:t>
      </w:r>
      <w:r>
        <w:br/>
        <w:t>}</w:t>
      </w:r>
    </w:p>
    <w:p w:rsidR="00B95621" w:rsidRDefault="00A20CA6">
      <w:r>
        <w:t>- pinMode(LED_BUILTIN, OUTPUT); → LED pinini çıkış olarak ayarlar.</w:t>
      </w:r>
    </w:p>
    <w:p w:rsidR="00B95621" w:rsidRDefault="00A20CA6">
      <w:r>
        <w:t>- digitalWrite(LED_BUILTIN, HIGH); → LED’i yakar.</w:t>
      </w:r>
    </w:p>
    <w:p w:rsidR="00B95621" w:rsidRDefault="00A20CA6">
      <w:r>
        <w:t>- digitalWrite(LED_BUILTIN</w:t>
      </w:r>
      <w:r>
        <w:t>, LOW); → LED’i söndürür.</w:t>
      </w:r>
    </w:p>
    <w:p w:rsidR="00B95621" w:rsidRDefault="00A20CA6">
      <w:r>
        <w:t>- delay(1000); → 1000 ms (1 saniye) bekleme süresi.</w:t>
      </w:r>
    </w:p>
    <w:p w:rsidR="00B95621" w:rsidRDefault="00A20CA6">
      <w:pPr>
        <w:pStyle w:val="Balk2"/>
      </w:pPr>
      <w:r>
        <w:t>Tinkercad Simülasyonu</w:t>
      </w:r>
    </w:p>
    <w:p w:rsidR="00B95621" w:rsidRDefault="00A20CA6">
      <w:r>
        <w:t>Proje, Tinkercad üzerinde simüle edilmiştir.</w:t>
      </w:r>
    </w:p>
    <w:p w:rsidR="00B95621" w:rsidRDefault="00A20CA6">
      <w:pPr>
        <w:pStyle w:val="Balk2"/>
      </w:pPr>
      <w:proofErr w:type="spellStart"/>
      <w:r>
        <w:t>Çalıştırma</w:t>
      </w:r>
      <w:proofErr w:type="spellEnd"/>
      <w:r>
        <w:t xml:space="preserve"> </w:t>
      </w:r>
      <w:proofErr w:type="spellStart"/>
      <w:r>
        <w:t>Adımları</w:t>
      </w:r>
      <w:proofErr w:type="spellEnd"/>
    </w:p>
    <w:p w:rsidR="00B95621" w:rsidRDefault="00A20CA6">
      <w:pPr>
        <w:pStyle w:val="ListeNumaras"/>
      </w:pPr>
      <w:r>
        <w:t>Arduino IDE’yi açın.</w:t>
      </w:r>
    </w:p>
    <w:p w:rsidR="00B95621" w:rsidRDefault="00A20CA6">
      <w:pPr>
        <w:pStyle w:val="ListeNumaras"/>
      </w:pPr>
      <w:r>
        <w:t xml:space="preserve">Yukarıdaki </w:t>
      </w:r>
      <w:r>
        <w:t>kodu kopyalayın.</w:t>
      </w:r>
    </w:p>
    <w:p w:rsidR="00B95621" w:rsidRDefault="00A20CA6">
      <w:pPr>
        <w:pStyle w:val="ListeNumaras"/>
      </w:pPr>
      <w:r>
        <w:lastRenderedPageBreak/>
        <w:t>Arduino kartınızı bilgisayarınıza bağlayın.</w:t>
      </w:r>
    </w:p>
    <w:p w:rsidR="00B95621" w:rsidRDefault="00A20CA6">
      <w:pPr>
        <w:pStyle w:val="ListeNumaras"/>
      </w:pPr>
      <w:r>
        <w:t>Araçlar &gt; Kart Türü &gt; Arduino Uno seçin.</w:t>
      </w:r>
    </w:p>
    <w:p w:rsidR="00B95621" w:rsidRDefault="00A20CA6">
      <w:pPr>
        <w:pStyle w:val="ListeNumaras"/>
      </w:pPr>
      <w:r>
        <w:t>Yükle butonuna basarak kodu karta gönderin.</w:t>
      </w:r>
    </w:p>
    <w:p w:rsidR="00B95621" w:rsidRDefault="00A20CA6">
      <w:pPr>
        <w:pStyle w:val="ListeNumaras"/>
      </w:pPr>
      <w:r>
        <w:t>Arduino üzerindeki LED’in 1 saniye aralıklarla yanıp söndüğünü gözlemleyin.</w:t>
      </w:r>
    </w:p>
    <w:p w:rsidR="00B95621" w:rsidRDefault="00B95621"/>
    <w:sectPr w:rsidR="00B956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CA6"/>
    <w:rsid w:val="00AA1D8D"/>
    <w:rsid w:val="00B47730"/>
    <w:rsid w:val="00B95621"/>
    <w:rsid w:val="00CB0664"/>
    <w:rsid w:val="00FC2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56922-747A-481C-B7E3-17005EF4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2025-08-13T07:52:00Z</dcterms:created>
  <dcterms:modified xsi:type="dcterms:W3CDTF">2025-08-13T07:52:00Z</dcterms:modified>
</cp:coreProperties>
</file>